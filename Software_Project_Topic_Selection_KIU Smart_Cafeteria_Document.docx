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4D3A" w14:textId="3C499B9B" w:rsidR="0099584C" w:rsidRPr="002861CF" w:rsidRDefault="00947045" w:rsidP="00947045">
      <w:pPr>
        <w:pStyle w:val="Heading1"/>
        <w:spacing w:line="360" w:lineRule="auto"/>
        <w:jc w:val="center"/>
        <w:rPr>
          <w:rFonts w:ascii="Times New Roman" w:hAnsi="Times New Roman" w:cs="Times New Roman"/>
          <w:sz w:val="24"/>
          <w:szCs w:val="24"/>
        </w:rPr>
      </w:pPr>
      <w:r w:rsidRPr="002861CF">
        <w:rPr>
          <w:rFonts w:ascii="Times New Roman" w:hAnsi="Times New Roman" w:cs="Times New Roman"/>
          <w:sz w:val="24"/>
          <w:szCs w:val="24"/>
        </w:rPr>
        <w:t>Software Project Topic Selection Document</w:t>
      </w:r>
    </w:p>
    <w:p w14:paraId="24A47760" w14:textId="77777777" w:rsidR="00B96BE0" w:rsidRPr="002861CF" w:rsidRDefault="00B96BE0" w:rsidP="00947045">
      <w:pPr>
        <w:spacing w:line="360" w:lineRule="auto"/>
        <w:rPr>
          <w:rFonts w:ascii="Times New Roman" w:hAnsi="Times New Roman" w:cs="Times New Roman"/>
          <w:sz w:val="24"/>
          <w:szCs w:val="24"/>
        </w:rPr>
      </w:pPr>
    </w:p>
    <w:p w14:paraId="283D8F5C" w14:textId="732D923A" w:rsidR="00B96BE0" w:rsidRPr="002861CF" w:rsidRDefault="00B96BE0" w:rsidP="00947045">
      <w:pPr>
        <w:spacing w:line="360" w:lineRule="auto"/>
        <w:rPr>
          <w:rFonts w:ascii="Times New Roman" w:hAnsi="Times New Roman" w:cs="Times New Roman"/>
          <w:sz w:val="24"/>
          <w:szCs w:val="24"/>
        </w:rPr>
      </w:pPr>
      <w:r w:rsidRPr="002861CF">
        <w:rPr>
          <w:rFonts w:ascii="Times New Roman" w:hAnsi="Times New Roman" w:cs="Times New Roman"/>
          <w:sz w:val="24"/>
          <w:szCs w:val="24"/>
        </w:rPr>
        <w:t xml:space="preserve">Course: </w:t>
      </w:r>
      <w:r w:rsidR="00F34704" w:rsidRPr="002861CF">
        <w:rPr>
          <w:rFonts w:ascii="Times New Roman" w:hAnsi="Times New Roman" w:cs="Times New Roman"/>
          <w:sz w:val="24"/>
          <w:szCs w:val="24"/>
        </w:rPr>
        <w:t xml:space="preserve">Introduction to Software </w:t>
      </w:r>
      <w:r w:rsidR="0041540A" w:rsidRPr="002861CF">
        <w:rPr>
          <w:rFonts w:ascii="Times New Roman" w:hAnsi="Times New Roman" w:cs="Times New Roman"/>
          <w:sz w:val="24"/>
          <w:szCs w:val="24"/>
        </w:rPr>
        <w:t>Engineering</w:t>
      </w:r>
    </w:p>
    <w:p w14:paraId="1FC0299D" w14:textId="77777777" w:rsidR="002861CF" w:rsidRDefault="0041540A" w:rsidP="002861CF">
      <w:pPr>
        <w:pStyle w:val="Heading1"/>
        <w:shd w:val="clear" w:color="auto" w:fill="FFFFFF"/>
        <w:spacing w:before="0" w:line="360" w:lineRule="auto"/>
        <w:rPr>
          <w:rFonts w:ascii="Times New Roman" w:hAnsi="Times New Roman" w:cs="Times New Roman"/>
          <w:b w:val="0"/>
          <w:bCs w:val="0"/>
          <w:color w:val="auto"/>
          <w:sz w:val="24"/>
          <w:szCs w:val="24"/>
        </w:rPr>
      </w:pPr>
      <w:r w:rsidRPr="002861CF">
        <w:rPr>
          <w:rFonts w:ascii="Times New Roman" w:hAnsi="Times New Roman" w:cs="Times New Roman"/>
          <w:b w:val="0"/>
          <w:bCs w:val="0"/>
          <w:color w:val="auto"/>
          <w:sz w:val="24"/>
          <w:szCs w:val="24"/>
        </w:rPr>
        <w:t>Lecturer</w:t>
      </w:r>
      <w:r w:rsidRPr="002861CF">
        <w:rPr>
          <w:rFonts w:ascii="Times New Roman" w:hAnsi="Times New Roman" w:cs="Times New Roman"/>
          <w:sz w:val="24"/>
          <w:szCs w:val="24"/>
        </w:rPr>
        <w:t xml:space="preserve">: </w:t>
      </w:r>
      <w:r w:rsidR="00F34704" w:rsidRPr="002861CF">
        <w:rPr>
          <w:rFonts w:ascii="Times New Roman" w:hAnsi="Times New Roman" w:cs="Times New Roman"/>
          <w:b w:val="0"/>
          <w:bCs w:val="0"/>
          <w:color w:val="373A3C"/>
          <w:sz w:val="24"/>
          <w:szCs w:val="24"/>
        </w:rPr>
        <w:t xml:space="preserve"> </w:t>
      </w:r>
      <w:r w:rsidR="008E47A8" w:rsidRPr="002861CF">
        <w:rPr>
          <w:rFonts w:ascii="Times New Roman" w:hAnsi="Times New Roman" w:cs="Times New Roman"/>
          <w:b w:val="0"/>
          <w:bCs w:val="0"/>
          <w:color w:val="auto"/>
          <w:sz w:val="24"/>
          <w:szCs w:val="24"/>
        </w:rPr>
        <w:t>Mr</w:t>
      </w:r>
      <w:r w:rsidR="00F34704" w:rsidRPr="002861CF">
        <w:rPr>
          <w:rFonts w:ascii="Times New Roman" w:hAnsi="Times New Roman" w:cs="Times New Roman"/>
          <w:b w:val="0"/>
          <w:bCs w:val="0"/>
          <w:color w:val="auto"/>
          <w:sz w:val="24"/>
          <w:szCs w:val="24"/>
        </w:rPr>
        <w:t>.</w:t>
      </w:r>
      <w:r w:rsidRPr="002861CF">
        <w:rPr>
          <w:rFonts w:ascii="Times New Roman" w:hAnsi="Times New Roman" w:cs="Times New Roman"/>
          <w:b w:val="0"/>
          <w:bCs w:val="0"/>
          <w:color w:val="auto"/>
          <w:sz w:val="24"/>
          <w:szCs w:val="24"/>
        </w:rPr>
        <w:t xml:space="preserve"> </w:t>
      </w:r>
      <w:proofErr w:type="spellStart"/>
      <w:r w:rsidR="00F34704" w:rsidRPr="002861CF">
        <w:rPr>
          <w:rFonts w:ascii="Times New Roman" w:hAnsi="Times New Roman" w:cs="Times New Roman"/>
          <w:b w:val="0"/>
          <w:bCs w:val="0"/>
          <w:color w:val="auto"/>
          <w:sz w:val="24"/>
          <w:szCs w:val="24"/>
        </w:rPr>
        <w:t>Thamindu</w:t>
      </w:r>
      <w:proofErr w:type="spellEnd"/>
      <w:r w:rsidR="00F34704" w:rsidRPr="002861CF">
        <w:rPr>
          <w:rFonts w:ascii="Times New Roman" w:hAnsi="Times New Roman" w:cs="Times New Roman"/>
          <w:b w:val="0"/>
          <w:bCs w:val="0"/>
          <w:color w:val="auto"/>
          <w:sz w:val="24"/>
          <w:szCs w:val="24"/>
        </w:rPr>
        <w:t xml:space="preserve"> </w:t>
      </w:r>
      <w:proofErr w:type="spellStart"/>
      <w:r w:rsidR="00F34704" w:rsidRPr="002861CF">
        <w:rPr>
          <w:rFonts w:ascii="Times New Roman" w:hAnsi="Times New Roman" w:cs="Times New Roman"/>
          <w:b w:val="0"/>
          <w:bCs w:val="0"/>
          <w:color w:val="auto"/>
          <w:sz w:val="24"/>
          <w:szCs w:val="24"/>
        </w:rPr>
        <w:t>Anusara</w:t>
      </w:r>
      <w:proofErr w:type="spellEnd"/>
      <w:r w:rsidR="00F34704" w:rsidRPr="002861CF">
        <w:rPr>
          <w:rFonts w:ascii="Times New Roman" w:hAnsi="Times New Roman" w:cs="Times New Roman"/>
          <w:b w:val="0"/>
          <w:bCs w:val="0"/>
          <w:color w:val="auto"/>
          <w:sz w:val="24"/>
          <w:szCs w:val="24"/>
        </w:rPr>
        <w:t xml:space="preserve"> </w:t>
      </w:r>
      <w:proofErr w:type="spellStart"/>
      <w:r w:rsidR="00F34704" w:rsidRPr="002861CF">
        <w:rPr>
          <w:rFonts w:ascii="Times New Roman" w:hAnsi="Times New Roman" w:cs="Times New Roman"/>
          <w:b w:val="0"/>
          <w:bCs w:val="0"/>
          <w:color w:val="auto"/>
          <w:sz w:val="24"/>
          <w:szCs w:val="24"/>
        </w:rPr>
        <w:t>Heiyanthuduwa</w:t>
      </w:r>
      <w:proofErr w:type="spellEnd"/>
    </w:p>
    <w:p w14:paraId="3F0A0839" w14:textId="77777777" w:rsidR="002861CF" w:rsidRDefault="002861CF" w:rsidP="002861CF">
      <w:pPr>
        <w:pStyle w:val="Heading1"/>
        <w:shd w:val="clear" w:color="auto" w:fill="FFFFFF"/>
        <w:spacing w:before="0" w:line="360" w:lineRule="auto"/>
        <w:rPr>
          <w:rFonts w:ascii="Times New Roman" w:hAnsi="Times New Roman" w:cs="Times New Roman"/>
          <w:sz w:val="24"/>
          <w:szCs w:val="24"/>
        </w:rPr>
      </w:pPr>
    </w:p>
    <w:p w14:paraId="5B8BA254" w14:textId="2A093A30" w:rsidR="0099584C" w:rsidRPr="002861CF" w:rsidRDefault="00B96BE0" w:rsidP="002861CF">
      <w:pPr>
        <w:pStyle w:val="Heading1"/>
        <w:shd w:val="clear" w:color="auto" w:fill="FFFFFF"/>
        <w:spacing w:before="0" w:line="360" w:lineRule="auto"/>
        <w:rPr>
          <w:rStyle w:val="Heading2Char"/>
          <w:rFonts w:ascii="Times New Roman" w:hAnsi="Times New Roman" w:cs="Times New Roman"/>
          <w:color w:val="auto"/>
          <w:sz w:val="24"/>
          <w:szCs w:val="24"/>
        </w:rPr>
      </w:pPr>
      <w:r w:rsidRPr="002861CF">
        <w:rPr>
          <w:rFonts w:ascii="Times New Roman" w:hAnsi="Times New Roman" w:cs="Times New Roman"/>
          <w:sz w:val="24"/>
          <w:szCs w:val="24"/>
        </w:rPr>
        <w:br/>
      </w:r>
      <w:r w:rsidRPr="002861CF">
        <w:rPr>
          <w:rStyle w:val="Heading2Char"/>
          <w:rFonts w:ascii="Times New Roman" w:hAnsi="Times New Roman" w:cs="Times New Roman"/>
          <w:sz w:val="24"/>
          <w:szCs w:val="24"/>
        </w:rPr>
        <w:t>Student Information</w:t>
      </w:r>
    </w:p>
    <w:tbl>
      <w:tblPr>
        <w:tblStyle w:val="TableGrid"/>
        <w:tblW w:w="0" w:type="auto"/>
        <w:tblLook w:val="04A0" w:firstRow="1" w:lastRow="0" w:firstColumn="1" w:lastColumn="0" w:noHBand="0" w:noVBand="1"/>
      </w:tblPr>
      <w:tblGrid>
        <w:gridCol w:w="4428"/>
        <w:gridCol w:w="4428"/>
      </w:tblGrid>
      <w:tr w:rsidR="00B96BE0" w:rsidRPr="002861CF" w14:paraId="72B04144" w14:textId="77777777" w:rsidTr="0041540A">
        <w:tc>
          <w:tcPr>
            <w:tcW w:w="4428" w:type="dxa"/>
          </w:tcPr>
          <w:p w14:paraId="362DBB0D" w14:textId="4A07F253" w:rsidR="00B96BE0" w:rsidRPr="002861CF" w:rsidRDefault="00B96BE0" w:rsidP="00947045">
            <w:pPr>
              <w:spacing w:line="360" w:lineRule="auto"/>
              <w:rPr>
                <w:rStyle w:val="Emphasis"/>
                <w:rFonts w:ascii="Times New Roman" w:hAnsi="Times New Roman" w:cs="Times New Roman"/>
                <w:i w:val="0"/>
                <w:iCs w:val="0"/>
                <w:sz w:val="24"/>
                <w:szCs w:val="24"/>
              </w:rPr>
            </w:pPr>
            <w:r w:rsidRPr="002861CF">
              <w:rPr>
                <w:rStyle w:val="Emphasis"/>
                <w:rFonts w:ascii="Times New Roman" w:hAnsi="Times New Roman" w:cs="Times New Roman"/>
                <w:i w:val="0"/>
                <w:iCs w:val="0"/>
                <w:sz w:val="24"/>
                <w:szCs w:val="24"/>
              </w:rPr>
              <w:t>Student Name</w:t>
            </w:r>
          </w:p>
        </w:tc>
        <w:tc>
          <w:tcPr>
            <w:tcW w:w="4428" w:type="dxa"/>
          </w:tcPr>
          <w:p w14:paraId="136DB472" w14:textId="5FB70950" w:rsidR="00B96BE0" w:rsidRPr="002861CF" w:rsidRDefault="00B96BE0" w:rsidP="00947045">
            <w:pPr>
              <w:spacing w:line="360" w:lineRule="auto"/>
              <w:rPr>
                <w:rStyle w:val="Heading2Char"/>
                <w:rFonts w:ascii="Times New Roman" w:hAnsi="Times New Roman" w:cs="Times New Roman"/>
                <w:sz w:val="24"/>
                <w:szCs w:val="24"/>
              </w:rPr>
            </w:pPr>
            <w:r w:rsidRPr="002861CF">
              <w:rPr>
                <w:rStyle w:val="Emphasis"/>
                <w:rFonts w:ascii="Times New Roman" w:hAnsi="Times New Roman" w:cs="Times New Roman"/>
                <w:i w:val="0"/>
                <w:iCs w:val="0"/>
                <w:sz w:val="24"/>
                <w:szCs w:val="24"/>
              </w:rPr>
              <w:t>Student ID</w:t>
            </w:r>
          </w:p>
        </w:tc>
      </w:tr>
      <w:tr w:rsidR="00B96BE0" w:rsidRPr="002861CF" w14:paraId="67B73305" w14:textId="77777777" w:rsidTr="0041540A">
        <w:tc>
          <w:tcPr>
            <w:tcW w:w="4428" w:type="dxa"/>
          </w:tcPr>
          <w:p w14:paraId="6EC4D552" w14:textId="31CA6261" w:rsidR="00B96BE0" w:rsidRPr="002861CF" w:rsidRDefault="0041540A" w:rsidP="00947045">
            <w:pPr>
              <w:spacing w:line="360" w:lineRule="auto"/>
              <w:rPr>
                <w:rStyle w:val="Heading2Char"/>
                <w:rFonts w:ascii="Times New Roman" w:hAnsi="Times New Roman" w:cs="Times New Roman"/>
                <w:sz w:val="24"/>
                <w:szCs w:val="24"/>
              </w:rPr>
            </w:pPr>
            <w:r w:rsidRPr="002861CF">
              <w:rPr>
                <w:rFonts w:ascii="Times New Roman" w:hAnsi="Times New Roman" w:cs="Times New Roman"/>
                <w:sz w:val="24"/>
                <w:szCs w:val="24"/>
              </w:rPr>
              <w:t>K.D. M. R. Amada (Leader)</w:t>
            </w:r>
          </w:p>
        </w:tc>
        <w:tc>
          <w:tcPr>
            <w:tcW w:w="4428" w:type="dxa"/>
          </w:tcPr>
          <w:p w14:paraId="1038A24E" w14:textId="165D12DD" w:rsidR="00B96BE0" w:rsidRPr="002861CF" w:rsidRDefault="0041540A" w:rsidP="00947045">
            <w:pPr>
              <w:spacing w:line="360" w:lineRule="auto"/>
              <w:rPr>
                <w:rStyle w:val="Heading2Char"/>
                <w:rFonts w:ascii="Times New Roman" w:hAnsi="Times New Roman" w:cs="Times New Roman"/>
                <w:sz w:val="24"/>
                <w:szCs w:val="24"/>
              </w:rPr>
            </w:pPr>
            <w:r w:rsidRPr="002861CF">
              <w:rPr>
                <w:rFonts w:ascii="Times New Roman" w:hAnsi="Times New Roman" w:cs="Times New Roman"/>
                <w:sz w:val="24"/>
                <w:szCs w:val="24"/>
              </w:rPr>
              <w:t>14633</w:t>
            </w:r>
          </w:p>
        </w:tc>
      </w:tr>
      <w:tr w:rsidR="00B96BE0" w:rsidRPr="002861CF" w14:paraId="5C8ED38A" w14:textId="77777777" w:rsidTr="0041540A">
        <w:tc>
          <w:tcPr>
            <w:tcW w:w="4428" w:type="dxa"/>
          </w:tcPr>
          <w:p w14:paraId="7A2D38DB" w14:textId="35D0DFCC" w:rsidR="00B96BE0" w:rsidRPr="002861CF" w:rsidRDefault="0041540A" w:rsidP="00947045">
            <w:pPr>
              <w:spacing w:line="360" w:lineRule="auto"/>
              <w:rPr>
                <w:rStyle w:val="Heading2Char"/>
                <w:rFonts w:ascii="Times New Roman" w:hAnsi="Times New Roman" w:cs="Times New Roman"/>
                <w:sz w:val="24"/>
                <w:szCs w:val="24"/>
              </w:rPr>
            </w:pPr>
            <w:proofErr w:type="spellStart"/>
            <w:r w:rsidRPr="002861CF">
              <w:rPr>
                <w:rFonts w:ascii="Times New Roman" w:hAnsi="Times New Roman" w:cs="Times New Roman"/>
                <w:sz w:val="24"/>
                <w:szCs w:val="24"/>
              </w:rPr>
              <w:t>G.M.</w:t>
            </w:r>
            <w:proofErr w:type="gramStart"/>
            <w:r w:rsidRPr="002861CF">
              <w:rPr>
                <w:rFonts w:ascii="Times New Roman" w:hAnsi="Times New Roman" w:cs="Times New Roman"/>
                <w:sz w:val="24"/>
                <w:szCs w:val="24"/>
              </w:rPr>
              <w:t>A.Sewmini</w:t>
            </w:r>
            <w:proofErr w:type="spellEnd"/>
            <w:proofErr w:type="gramEnd"/>
            <w:r w:rsidRPr="002861CF">
              <w:rPr>
                <w:rFonts w:ascii="Times New Roman" w:hAnsi="Times New Roman" w:cs="Times New Roman"/>
                <w:sz w:val="24"/>
                <w:szCs w:val="24"/>
              </w:rPr>
              <w:t xml:space="preserve"> </w:t>
            </w:r>
            <w:proofErr w:type="spellStart"/>
            <w:r w:rsidRPr="002861CF">
              <w:rPr>
                <w:rFonts w:ascii="Times New Roman" w:hAnsi="Times New Roman" w:cs="Times New Roman"/>
                <w:sz w:val="24"/>
                <w:szCs w:val="24"/>
              </w:rPr>
              <w:t>Aponsu</w:t>
            </w:r>
            <w:proofErr w:type="spellEnd"/>
          </w:p>
        </w:tc>
        <w:tc>
          <w:tcPr>
            <w:tcW w:w="4428" w:type="dxa"/>
          </w:tcPr>
          <w:p w14:paraId="33EB14EF" w14:textId="25FB6A96" w:rsidR="00B96BE0" w:rsidRPr="002861CF" w:rsidRDefault="0041540A" w:rsidP="00947045">
            <w:pPr>
              <w:spacing w:line="360" w:lineRule="auto"/>
              <w:rPr>
                <w:rStyle w:val="Heading2Char"/>
                <w:rFonts w:ascii="Times New Roman" w:hAnsi="Times New Roman" w:cs="Times New Roman"/>
                <w:sz w:val="24"/>
                <w:szCs w:val="24"/>
              </w:rPr>
            </w:pPr>
            <w:r w:rsidRPr="002861CF">
              <w:rPr>
                <w:rFonts w:ascii="Times New Roman" w:hAnsi="Times New Roman" w:cs="Times New Roman"/>
                <w:sz w:val="24"/>
                <w:szCs w:val="24"/>
              </w:rPr>
              <w:t>11162</w:t>
            </w:r>
          </w:p>
        </w:tc>
      </w:tr>
      <w:tr w:rsidR="00B96BE0" w:rsidRPr="002861CF" w14:paraId="53A14B98" w14:textId="77777777" w:rsidTr="0041540A">
        <w:tc>
          <w:tcPr>
            <w:tcW w:w="4428" w:type="dxa"/>
          </w:tcPr>
          <w:p w14:paraId="6E56303E" w14:textId="351A97B8" w:rsidR="00B96BE0" w:rsidRPr="002861CF" w:rsidRDefault="0041540A" w:rsidP="00947045">
            <w:pPr>
              <w:spacing w:line="360" w:lineRule="auto"/>
              <w:rPr>
                <w:rStyle w:val="Heading2Char"/>
                <w:rFonts w:ascii="Times New Roman" w:hAnsi="Times New Roman" w:cs="Times New Roman"/>
                <w:sz w:val="24"/>
                <w:szCs w:val="24"/>
              </w:rPr>
            </w:pPr>
            <w:proofErr w:type="spellStart"/>
            <w:r w:rsidRPr="002861CF">
              <w:rPr>
                <w:rFonts w:ascii="Times New Roman" w:hAnsi="Times New Roman" w:cs="Times New Roman"/>
                <w:sz w:val="24"/>
                <w:szCs w:val="24"/>
              </w:rPr>
              <w:t>A.L.</w:t>
            </w:r>
            <w:proofErr w:type="gramStart"/>
            <w:r w:rsidRPr="002861CF">
              <w:rPr>
                <w:rFonts w:ascii="Times New Roman" w:hAnsi="Times New Roman" w:cs="Times New Roman"/>
                <w:sz w:val="24"/>
                <w:szCs w:val="24"/>
              </w:rPr>
              <w:t>L.Wijesiri</w:t>
            </w:r>
            <w:proofErr w:type="spellEnd"/>
            <w:proofErr w:type="gramEnd"/>
          </w:p>
        </w:tc>
        <w:tc>
          <w:tcPr>
            <w:tcW w:w="4428" w:type="dxa"/>
          </w:tcPr>
          <w:p w14:paraId="7B85B5ED" w14:textId="5421D22A" w:rsidR="00B96BE0" w:rsidRPr="002861CF" w:rsidRDefault="0041540A" w:rsidP="00947045">
            <w:pPr>
              <w:spacing w:line="360" w:lineRule="auto"/>
              <w:rPr>
                <w:rStyle w:val="Heading2Char"/>
                <w:rFonts w:ascii="Times New Roman" w:hAnsi="Times New Roman" w:cs="Times New Roman"/>
                <w:sz w:val="24"/>
                <w:szCs w:val="24"/>
              </w:rPr>
            </w:pPr>
            <w:r w:rsidRPr="002861CF">
              <w:rPr>
                <w:rFonts w:ascii="Times New Roman" w:hAnsi="Times New Roman" w:cs="Times New Roman"/>
                <w:sz w:val="24"/>
                <w:szCs w:val="24"/>
              </w:rPr>
              <w:t>14634</w:t>
            </w:r>
          </w:p>
        </w:tc>
      </w:tr>
      <w:tr w:rsidR="00B96BE0" w:rsidRPr="002861CF" w14:paraId="343F792E" w14:textId="77777777" w:rsidTr="0041540A">
        <w:tc>
          <w:tcPr>
            <w:tcW w:w="4428" w:type="dxa"/>
          </w:tcPr>
          <w:p w14:paraId="6DDDE1DB" w14:textId="0E92D016" w:rsidR="00B96BE0" w:rsidRPr="002861CF" w:rsidRDefault="0041540A" w:rsidP="00947045">
            <w:pPr>
              <w:spacing w:line="360" w:lineRule="auto"/>
              <w:rPr>
                <w:rStyle w:val="Heading2Char"/>
                <w:rFonts w:ascii="Times New Roman" w:hAnsi="Times New Roman" w:cs="Times New Roman"/>
                <w:sz w:val="24"/>
                <w:szCs w:val="24"/>
              </w:rPr>
            </w:pPr>
            <w:r w:rsidRPr="002861CF">
              <w:rPr>
                <w:rFonts w:ascii="Times New Roman" w:hAnsi="Times New Roman" w:cs="Times New Roman"/>
                <w:sz w:val="24"/>
                <w:szCs w:val="24"/>
              </w:rPr>
              <w:t xml:space="preserve">Y E </w:t>
            </w:r>
            <w:proofErr w:type="spellStart"/>
            <w:r w:rsidRPr="002861CF">
              <w:rPr>
                <w:rFonts w:ascii="Times New Roman" w:hAnsi="Times New Roman" w:cs="Times New Roman"/>
                <w:sz w:val="24"/>
                <w:szCs w:val="24"/>
              </w:rPr>
              <w:t>Irugalbandara</w:t>
            </w:r>
            <w:proofErr w:type="spellEnd"/>
          </w:p>
        </w:tc>
        <w:tc>
          <w:tcPr>
            <w:tcW w:w="4428" w:type="dxa"/>
          </w:tcPr>
          <w:p w14:paraId="742E6E04" w14:textId="3B32E01D" w:rsidR="00B96BE0" w:rsidRPr="002861CF" w:rsidRDefault="0041540A" w:rsidP="00947045">
            <w:pPr>
              <w:spacing w:line="360" w:lineRule="auto"/>
              <w:rPr>
                <w:rStyle w:val="Heading2Char"/>
                <w:rFonts w:ascii="Times New Roman" w:hAnsi="Times New Roman" w:cs="Times New Roman"/>
                <w:sz w:val="24"/>
                <w:szCs w:val="24"/>
              </w:rPr>
            </w:pPr>
            <w:r w:rsidRPr="002861CF">
              <w:rPr>
                <w:rFonts w:ascii="Times New Roman" w:hAnsi="Times New Roman" w:cs="Times New Roman"/>
                <w:sz w:val="24"/>
                <w:szCs w:val="24"/>
              </w:rPr>
              <w:t>14635</w:t>
            </w:r>
          </w:p>
        </w:tc>
      </w:tr>
      <w:tr w:rsidR="00B96BE0" w:rsidRPr="002861CF" w14:paraId="5BF6B6F1" w14:textId="77777777" w:rsidTr="0041540A">
        <w:tc>
          <w:tcPr>
            <w:tcW w:w="4428" w:type="dxa"/>
          </w:tcPr>
          <w:p w14:paraId="02189894" w14:textId="588CA583" w:rsidR="00B96BE0" w:rsidRPr="002861CF" w:rsidRDefault="0041540A" w:rsidP="00947045">
            <w:pPr>
              <w:spacing w:line="360" w:lineRule="auto"/>
              <w:rPr>
                <w:rStyle w:val="Heading2Char"/>
                <w:rFonts w:ascii="Times New Roman" w:hAnsi="Times New Roman" w:cs="Times New Roman"/>
                <w:sz w:val="24"/>
                <w:szCs w:val="24"/>
              </w:rPr>
            </w:pPr>
            <w:proofErr w:type="spellStart"/>
            <w:r w:rsidRPr="002861CF">
              <w:rPr>
                <w:rFonts w:ascii="Times New Roman" w:hAnsi="Times New Roman" w:cs="Times New Roman"/>
                <w:sz w:val="24"/>
                <w:szCs w:val="24"/>
              </w:rPr>
              <w:t>P.G.D.</w:t>
            </w:r>
            <w:proofErr w:type="gramStart"/>
            <w:r w:rsidRPr="002861CF">
              <w:rPr>
                <w:rFonts w:ascii="Times New Roman" w:hAnsi="Times New Roman" w:cs="Times New Roman"/>
                <w:sz w:val="24"/>
                <w:szCs w:val="24"/>
              </w:rPr>
              <w:t>S.Kavinda</w:t>
            </w:r>
            <w:proofErr w:type="spellEnd"/>
            <w:proofErr w:type="gramEnd"/>
          </w:p>
        </w:tc>
        <w:tc>
          <w:tcPr>
            <w:tcW w:w="4428" w:type="dxa"/>
          </w:tcPr>
          <w:p w14:paraId="04A22875" w14:textId="0868771A" w:rsidR="00B96BE0" w:rsidRPr="002861CF" w:rsidRDefault="0041540A" w:rsidP="00947045">
            <w:pPr>
              <w:spacing w:line="360" w:lineRule="auto"/>
              <w:rPr>
                <w:rStyle w:val="Heading2Char"/>
                <w:rFonts w:ascii="Times New Roman" w:hAnsi="Times New Roman" w:cs="Times New Roman"/>
                <w:sz w:val="24"/>
                <w:szCs w:val="24"/>
              </w:rPr>
            </w:pPr>
            <w:r w:rsidRPr="002861CF">
              <w:rPr>
                <w:rFonts w:ascii="Times New Roman" w:hAnsi="Times New Roman" w:cs="Times New Roman"/>
                <w:sz w:val="24"/>
                <w:szCs w:val="24"/>
              </w:rPr>
              <w:t>11442</w:t>
            </w:r>
          </w:p>
        </w:tc>
      </w:tr>
    </w:tbl>
    <w:p w14:paraId="0285E25B" w14:textId="77777777" w:rsidR="00B96BE0" w:rsidRPr="002861CF" w:rsidRDefault="00B96BE0" w:rsidP="00947045">
      <w:pPr>
        <w:spacing w:line="360" w:lineRule="auto"/>
        <w:rPr>
          <w:rStyle w:val="Heading2Char"/>
          <w:rFonts w:ascii="Times New Roman" w:hAnsi="Times New Roman" w:cs="Times New Roman"/>
          <w:sz w:val="24"/>
          <w:szCs w:val="24"/>
        </w:rPr>
      </w:pPr>
    </w:p>
    <w:p w14:paraId="35F04BCD" w14:textId="77777777" w:rsidR="0099584C" w:rsidRDefault="00947045" w:rsidP="00947045">
      <w:pPr>
        <w:pStyle w:val="Heading2"/>
        <w:spacing w:line="360" w:lineRule="auto"/>
        <w:rPr>
          <w:rFonts w:ascii="Times New Roman" w:hAnsi="Times New Roman" w:cs="Times New Roman"/>
          <w:sz w:val="24"/>
          <w:szCs w:val="24"/>
        </w:rPr>
      </w:pPr>
      <w:r w:rsidRPr="002861CF">
        <w:rPr>
          <w:rFonts w:ascii="Times New Roman" w:hAnsi="Times New Roman" w:cs="Times New Roman"/>
          <w:sz w:val="24"/>
          <w:szCs w:val="24"/>
        </w:rPr>
        <w:t>Project Proposal</w:t>
      </w:r>
    </w:p>
    <w:p w14:paraId="7C11B957" w14:textId="77777777" w:rsidR="002861CF" w:rsidRPr="002861CF" w:rsidRDefault="002861CF" w:rsidP="002861CF"/>
    <w:p w14:paraId="5E98D894" w14:textId="77777777" w:rsidR="0099584C" w:rsidRPr="002861CF" w:rsidRDefault="00947045" w:rsidP="00947045">
      <w:pPr>
        <w:pStyle w:val="Heading3"/>
        <w:spacing w:line="360" w:lineRule="auto"/>
        <w:rPr>
          <w:rFonts w:ascii="Times New Roman" w:hAnsi="Times New Roman" w:cs="Times New Roman"/>
          <w:sz w:val="24"/>
          <w:szCs w:val="24"/>
        </w:rPr>
      </w:pPr>
      <w:r w:rsidRPr="002861CF">
        <w:rPr>
          <w:rFonts w:ascii="Times New Roman" w:hAnsi="Times New Roman" w:cs="Times New Roman"/>
          <w:sz w:val="24"/>
          <w:szCs w:val="24"/>
        </w:rPr>
        <w:t>Topic</w:t>
      </w:r>
    </w:p>
    <w:p w14:paraId="5387FC1D" w14:textId="77777777" w:rsidR="00F34704" w:rsidRPr="002861CF" w:rsidRDefault="00947045" w:rsidP="00947045">
      <w:pPr>
        <w:spacing w:line="360" w:lineRule="auto"/>
        <w:rPr>
          <w:rFonts w:ascii="Times New Roman" w:hAnsi="Times New Roman" w:cs="Times New Roman"/>
          <w:sz w:val="24"/>
          <w:szCs w:val="24"/>
        </w:rPr>
      </w:pPr>
      <w:r w:rsidRPr="002861CF">
        <w:rPr>
          <w:rFonts w:ascii="Times New Roman" w:hAnsi="Times New Roman" w:cs="Times New Roman"/>
          <w:sz w:val="24"/>
          <w:szCs w:val="24"/>
        </w:rPr>
        <w:t xml:space="preserve">Title of the Project: </w:t>
      </w:r>
      <w:r w:rsidR="00F34704" w:rsidRPr="002861CF">
        <w:rPr>
          <w:rFonts w:ascii="Times New Roman" w:hAnsi="Times New Roman" w:cs="Times New Roman"/>
          <w:sz w:val="24"/>
          <w:szCs w:val="24"/>
        </w:rPr>
        <w:t xml:space="preserve">KIU Smart Cafeteria </w:t>
      </w:r>
    </w:p>
    <w:p w14:paraId="28B98F31" w14:textId="78EB71E7" w:rsidR="0099584C" w:rsidRDefault="00620CAA" w:rsidP="00947045">
      <w:pPr>
        <w:spacing w:line="360" w:lineRule="auto"/>
        <w:rPr>
          <w:rFonts w:ascii="Times New Roman" w:hAnsi="Times New Roman" w:cs="Times New Roman"/>
          <w:sz w:val="24"/>
          <w:szCs w:val="24"/>
        </w:rPr>
      </w:pPr>
      <w:r w:rsidRPr="002861CF">
        <w:rPr>
          <w:rFonts w:ascii="Times New Roman" w:hAnsi="Times New Roman" w:cs="Times New Roman"/>
          <w:sz w:val="24"/>
          <w:szCs w:val="24"/>
        </w:rPr>
        <w:t xml:space="preserve">Meaning of smart is to become </w:t>
      </w:r>
      <w:r w:rsidR="004A29D3" w:rsidRPr="002861CF">
        <w:rPr>
          <w:rFonts w:ascii="Times New Roman" w:hAnsi="Times New Roman" w:cs="Times New Roman"/>
          <w:sz w:val="24"/>
          <w:szCs w:val="24"/>
        </w:rPr>
        <w:t>quick</w:t>
      </w:r>
      <w:r w:rsidRPr="002861CF">
        <w:rPr>
          <w:rFonts w:ascii="Times New Roman" w:hAnsi="Times New Roman" w:cs="Times New Roman"/>
          <w:sz w:val="24"/>
          <w:szCs w:val="24"/>
        </w:rPr>
        <w:t xml:space="preserve"> </w:t>
      </w:r>
      <w:r w:rsidR="004A29D3" w:rsidRPr="002861CF">
        <w:rPr>
          <w:rFonts w:ascii="Times New Roman" w:hAnsi="Times New Roman" w:cs="Times New Roman"/>
          <w:sz w:val="24"/>
          <w:szCs w:val="24"/>
        </w:rPr>
        <w:t>with intelligence. Using that meaning selected this t</w:t>
      </w:r>
      <w:r w:rsidR="0048781C" w:rsidRPr="002861CF">
        <w:rPr>
          <w:rFonts w:ascii="Times New Roman" w:hAnsi="Times New Roman" w:cs="Times New Roman"/>
          <w:sz w:val="24"/>
          <w:szCs w:val="24"/>
        </w:rPr>
        <w:t>itle</w:t>
      </w:r>
      <w:r w:rsidR="004A29D3" w:rsidRPr="002861CF">
        <w:rPr>
          <w:rFonts w:ascii="Times New Roman" w:hAnsi="Times New Roman" w:cs="Times New Roman"/>
          <w:sz w:val="24"/>
          <w:szCs w:val="24"/>
        </w:rPr>
        <w:t xml:space="preserve">. </w:t>
      </w:r>
      <w:r w:rsidR="0041540A" w:rsidRPr="002861CF">
        <w:rPr>
          <w:rFonts w:ascii="Times New Roman" w:hAnsi="Times New Roman" w:cs="Times New Roman"/>
          <w:sz w:val="24"/>
          <w:szCs w:val="24"/>
        </w:rPr>
        <w:t>convert</w:t>
      </w:r>
      <w:r w:rsidR="004A29D3" w:rsidRPr="002861CF">
        <w:rPr>
          <w:rFonts w:ascii="Times New Roman" w:hAnsi="Times New Roman" w:cs="Times New Roman"/>
          <w:sz w:val="24"/>
          <w:szCs w:val="24"/>
        </w:rPr>
        <w:t xml:space="preserve"> complex manual system to easy quick automate system using distance of fingertips is main idea of this t</w:t>
      </w:r>
      <w:r w:rsidR="0048781C" w:rsidRPr="002861CF">
        <w:rPr>
          <w:rFonts w:ascii="Times New Roman" w:hAnsi="Times New Roman" w:cs="Times New Roman"/>
          <w:sz w:val="24"/>
          <w:szCs w:val="24"/>
        </w:rPr>
        <w:t>itle</w:t>
      </w:r>
      <w:r w:rsidR="002861CF">
        <w:rPr>
          <w:rFonts w:ascii="Times New Roman" w:hAnsi="Times New Roman" w:cs="Times New Roman"/>
          <w:sz w:val="24"/>
          <w:szCs w:val="24"/>
        </w:rPr>
        <w:t>.</w:t>
      </w:r>
    </w:p>
    <w:p w14:paraId="2051080B" w14:textId="77777777" w:rsidR="002861CF" w:rsidRPr="002861CF" w:rsidRDefault="002861CF" w:rsidP="00947045">
      <w:pPr>
        <w:spacing w:line="360" w:lineRule="auto"/>
        <w:rPr>
          <w:rFonts w:ascii="Times New Roman" w:hAnsi="Times New Roman" w:cs="Times New Roman"/>
          <w:sz w:val="24"/>
          <w:szCs w:val="24"/>
        </w:rPr>
      </w:pPr>
    </w:p>
    <w:p w14:paraId="276576F7" w14:textId="6EA9C102" w:rsidR="00620CAA" w:rsidRPr="002861CF" w:rsidRDefault="00947045" w:rsidP="00947045">
      <w:pPr>
        <w:pStyle w:val="Heading3"/>
        <w:spacing w:line="360" w:lineRule="auto"/>
        <w:rPr>
          <w:rFonts w:ascii="Times New Roman" w:hAnsi="Times New Roman" w:cs="Times New Roman"/>
          <w:sz w:val="24"/>
          <w:szCs w:val="24"/>
        </w:rPr>
      </w:pPr>
      <w:r w:rsidRPr="002861CF">
        <w:rPr>
          <w:rFonts w:ascii="Times New Roman" w:hAnsi="Times New Roman" w:cs="Times New Roman"/>
          <w:sz w:val="24"/>
          <w:szCs w:val="24"/>
        </w:rPr>
        <w:t>Topic Details</w:t>
      </w:r>
    </w:p>
    <w:p w14:paraId="5CB1CD76" w14:textId="77777777" w:rsidR="00620CAA" w:rsidRPr="002861CF" w:rsidRDefault="00620CAA" w:rsidP="00947045">
      <w:pPr>
        <w:spacing w:line="360" w:lineRule="auto"/>
        <w:rPr>
          <w:rFonts w:ascii="Times New Roman" w:hAnsi="Times New Roman" w:cs="Times New Roman"/>
          <w:sz w:val="24"/>
          <w:szCs w:val="24"/>
        </w:rPr>
      </w:pPr>
      <w:r w:rsidRPr="002861CF">
        <w:rPr>
          <w:rFonts w:ascii="Times New Roman" w:hAnsi="Times New Roman" w:cs="Times New Roman"/>
          <w:sz w:val="24"/>
          <w:szCs w:val="24"/>
        </w:rPr>
        <w:t>KIU Smart Cafeteria is a web-based application. Today world becoming more technological with in new inventories of IT industry, based on that, planning to transform KIU University Cafeteria process to Smart process with technological touch. System’s main objective of inventing this to provide quality service for both customer and sponsor. Using this system users can do their day today work easily, productively, and efficiently. Also Using this application sponsor can develop their business to a high level. Mainly this application provides five main functionalities. Those are,</w:t>
      </w:r>
    </w:p>
    <w:p w14:paraId="2C2410EB" w14:textId="77777777" w:rsidR="00620CAA" w:rsidRPr="002861CF" w:rsidRDefault="00620CAA" w:rsidP="00947045">
      <w:pPr>
        <w:pStyle w:val="ListParagraph"/>
        <w:numPr>
          <w:ilvl w:val="0"/>
          <w:numId w:val="10"/>
        </w:numPr>
        <w:spacing w:line="360" w:lineRule="auto"/>
        <w:rPr>
          <w:rFonts w:ascii="Times New Roman" w:hAnsi="Times New Roman" w:cs="Times New Roman"/>
          <w:sz w:val="24"/>
          <w:szCs w:val="24"/>
        </w:rPr>
      </w:pPr>
      <w:r w:rsidRPr="002861CF">
        <w:rPr>
          <w:rFonts w:ascii="Times New Roman" w:hAnsi="Times New Roman" w:cs="Times New Roman"/>
          <w:sz w:val="24"/>
          <w:szCs w:val="24"/>
        </w:rPr>
        <w:t>Online order – In this function user can online order their lunch meal also, order they ordered will show upon the webpage within a specific period user can change order and delete order. When user give an online order every record of their ordered meals, paid orders, waste orders will record as activities on each profile. Those records can see by both user and admin too. When user give their order system will provide a token message confirming the order. Also, system will provide confirm messages for every user interaction. Also, when user gave an order and skip to take it from cafeteria when they next time try to online order that function will be disabled due to unpaid orders.</w:t>
      </w:r>
    </w:p>
    <w:p w14:paraId="7EA9D42B" w14:textId="77777777" w:rsidR="00620CAA" w:rsidRPr="002861CF" w:rsidRDefault="00620CAA" w:rsidP="00947045">
      <w:pPr>
        <w:pStyle w:val="ListParagraph"/>
        <w:numPr>
          <w:ilvl w:val="0"/>
          <w:numId w:val="10"/>
        </w:numPr>
        <w:spacing w:line="360" w:lineRule="auto"/>
        <w:rPr>
          <w:rFonts w:ascii="Times New Roman" w:hAnsi="Times New Roman" w:cs="Times New Roman"/>
          <w:sz w:val="24"/>
          <w:szCs w:val="24"/>
        </w:rPr>
      </w:pPr>
      <w:r w:rsidRPr="002861CF">
        <w:rPr>
          <w:rFonts w:ascii="Times New Roman" w:hAnsi="Times New Roman" w:cs="Times New Roman"/>
          <w:sz w:val="24"/>
          <w:szCs w:val="24"/>
        </w:rPr>
        <w:t>Registration process - In this function both user and admin must register first when they register their profile will be create at the same time. After creating the account, they can log in to the system and perform functions. Also, user has the privilege to edit and delete their profile.</w:t>
      </w:r>
    </w:p>
    <w:p w14:paraId="543D7CCA" w14:textId="77777777" w:rsidR="00620CAA" w:rsidRPr="002861CF" w:rsidRDefault="00620CAA" w:rsidP="00947045">
      <w:pPr>
        <w:pStyle w:val="ListParagraph"/>
        <w:numPr>
          <w:ilvl w:val="0"/>
          <w:numId w:val="11"/>
        </w:numPr>
        <w:spacing w:line="360" w:lineRule="auto"/>
        <w:rPr>
          <w:rFonts w:ascii="Times New Roman" w:hAnsi="Times New Roman" w:cs="Times New Roman"/>
          <w:sz w:val="24"/>
          <w:szCs w:val="24"/>
        </w:rPr>
      </w:pPr>
      <w:r w:rsidRPr="002861CF">
        <w:rPr>
          <w:rFonts w:ascii="Times New Roman" w:hAnsi="Times New Roman" w:cs="Times New Roman"/>
          <w:sz w:val="24"/>
          <w:szCs w:val="24"/>
        </w:rPr>
        <w:t>Quantity for lunch– This function mainly done by cafeteria staff. Using this function, they can add lunch food products to the system moreover they can perform update quantity of products delete products too. Also, every order done by users may show to the admin also every order can delete by admin if wanted to delete moreover if person give manual lunch order it can also enter to the system by admin. After delivering all orders remaining orders will update by the staff to reduce wastage of food.</w:t>
      </w:r>
    </w:p>
    <w:p w14:paraId="55E9454C" w14:textId="3DCA1EB5" w:rsidR="00620CAA" w:rsidRPr="002861CF" w:rsidRDefault="00620CAA" w:rsidP="00947045">
      <w:pPr>
        <w:pStyle w:val="ListParagraph"/>
        <w:numPr>
          <w:ilvl w:val="0"/>
          <w:numId w:val="12"/>
        </w:numPr>
        <w:spacing w:line="360" w:lineRule="auto"/>
        <w:rPr>
          <w:rFonts w:ascii="Times New Roman" w:hAnsi="Times New Roman" w:cs="Times New Roman"/>
          <w:sz w:val="24"/>
          <w:szCs w:val="24"/>
        </w:rPr>
      </w:pPr>
      <w:r w:rsidRPr="002861CF">
        <w:rPr>
          <w:rFonts w:ascii="Times New Roman" w:hAnsi="Times New Roman" w:cs="Times New Roman"/>
          <w:sz w:val="24"/>
          <w:szCs w:val="24"/>
        </w:rPr>
        <w:t>Billing for lunch –This function can be done by cafeteria staff. Using system, they calculate bill for only lunch order then they can issue online bill to the user. At the last moment user want to add more food products or when wrong data entry happened by mistake as solution, they can update the bill or else if they want, they can cancel the bill too.</w:t>
      </w:r>
      <w:r w:rsidR="002861CF" w:rsidRPr="002861CF">
        <w:rPr>
          <w:rFonts w:ascii="Times New Roman" w:hAnsi="Times New Roman" w:cs="Times New Roman"/>
          <w:sz w:val="24"/>
          <w:szCs w:val="24"/>
        </w:rPr>
        <w:t xml:space="preserve"> </w:t>
      </w:r>
      <w:r w:rsidR="008E47A8" w:rsidRPr="002861CF">
        <w:rPr>
          <w:rFonts w:ascii="Times New Roman" w:hAnsi="Times New Roman" w:cs="Times New Roman"/>
          <w:sz w:val="24"/>
          <w:szCs w:val="24"/>
        </w:rPr>
        <w:t>At every</w:t>
      </w:r>
      <w:r w:rsidR="002861CF" w:rsidRPr="002861CF">
        <w:rPr>
          <w:rFonts w:ascii="Times New Roman" w:hAnsi="Times New Roman" w:cs="Times New Roman"/>
          <w:sz w:val="24"/>
          <w:szCs w:val="24"/>
        </w:rPr>
        <w:t xml:space="preserve"> time bill issuing will be recorded in the database. Using that cafeteria staff can manage their finance up to date.</w:t>
      </w:r>
    </w:p>
    <w:p w14:paraId="71144E5F" w14:textId="77777777" w:rsidR="00620CAA" w:rsidRPr="002861CF" w:rsidRDefault="00620CAA" w:rsidP="00947045">
      <w:pPr>
        <w:pStyle w:val="ListParagraph"/>
        <w:numPr>
          <w:ilvl w:val="0"/>
          <w:numId w:val="13"/>
        </w:numPr>
        <w:spacing w:line="360" w:lineRule="auto"/>
        <w:rPr>
          <w:rFonts w:ascii="Times New Roman" w:hAnsi="Times New Roman" w:cs="Times New Roman"/>
          <w:sz w:val="24"/>
          <w:szCs w:val="24"/>
        </w:rPr>
      </w:pPr>
      <w:r w:rsidRPr="002861CF">
        <w:rPr>
          <w:rFonts w:ascii="Times New Roman" w:hAnsi="Times New Roman" w:cs="Times New Roman"/>
          <w:sz w:val="24"/>
          <w:szCs w:val="24"/>
        </w:rPr>
        <w:t xml:space="preserve">Review – In review section user can add their review about food they used also they can update review and delete too. Also, cafeteria staff can respond to the reviews of users. </w:t>
      </w:r>
    </w:p>
    <w:p w14:paraId="178A35D5" w14:textId="400A0D6C" w:rsidR="0099584C" w:rsidRPr="002861CF" w:rsidRDefault="00947045" w:rsidP="00947045">
      <w:pPr>
        <w:spacing w:line="360" w:lineRule="auto"/>
        <w:rPr>
          <w:rFonts w:ascii="Times New Roman" w:hAnsi="Times New Roman" w:cs="Times New Roman"/>
          <w:sz w:val="24"/>
          <w:szCs w:val="24"/>
        </w:rPr>
      </w:pPr>
      <w:r w:rsidRPr="002861CF">
        <w:rPr>
          <w:rFonts w:ascii="Times New Roman" w:hAnsi="Times New Roman" w:cs="Times New Roman"/>
          <w:sz w:val="24"/>
          <w:szCs w:val="24"/>
        </w:rPr>
        <w:br/>
      </w:r>
    </w:p>
    <w:p w14:paraId="4E6AC07B" w14:textId="3B482EC6" w:rsidR="0048781C" w:rsidRPr="002861CF" w:rsidRDefault="00947045" w:rsidP="00947045">
      <w:pPr>
        <w:pStyle w:val="Heading3"/>
        <w:spacing w:line="360" w:lineRule="auto"/>
        <w:rPr>
          <w:rFonts w:ascii="Times New Roman" w:hAnsi="Times New Roman" w:cs="Times New Roman"/>
          <w:sz w:val="24"/>
          <w:szCs w:val="24"/>
        </w:rPr>
      </w:pPr>
      <w:r w:rsidRPr="002861CF">
        <w:rPr>
          <w:rFonts w:ascii="Times New Roman" w:hAnsi="Times New Roman" w:cs="Times New Roman"/>
          <w:sz w:val="24"/>
          <w:szCs w:val="24"/>
        </w:rPr>
        <w:t>Reasons for Selecting this Topic</w:t>
      </w:r>
    </w:p>
    <w:p w14:paraId="706713C2" w14:textId="77777777" w:rsidR="0048781C" w:rsidRPr="002861CF" w:rsidRDefault="0048781C" w:rsidP="00947045">
      <w:pPr>
        <w:spacing w:line="360" w:lineRule="auto"/>
        <w:rPr>
          <w:rFonts w:ascii="Times New Roman" w:hAnsi="Times New Roman" w:cs="Times New Roman"/>
          <w:sz w:val="24"/>
          <w:szCs w:val="24"/>
        </w:rPr>
      </w:pPr>
      <w:r w:rsidRPr="002861CF">
        <w:rPr>
          <w:rFonts w:ascii="Times New Roman" w:hAnsi="Times New Roman" w:cs="Times New Roman"/>
          <w:sz w:val="24"/>
          <w:szCs w:val="24"/>
        </w:rPr>
        <w:t>The main reason of choosing this topic is with highly developing technology people must update their ways of approaching for their work. University is a place where most younger people stay. Also, they are very associated with technology using that as advance chose to produce a web-based application for university cafeteria. Main stake holders of this project are university students, University staff and cafeteria staff. The main objective is to provide easy, effective, and secure way to confirm user’s needs. More ever, planning to cover all weakness of manual system of cafeteria using this software product.</w:t>
      </w:r>
    </w:p>
    <w:p w14:paraId="2DAEB5DD" w14:textId="2E8C10BC" w:rsidR="0099584C" w:rsidRPr="002861CF" w:rsidRDefault="00947045" w:rsidP="00947045">
      <w:pPr>
        <w:spacing w:line="360" w:lineRule="auto"/>
        <w:rPr>
          <w:rFonts w:ascii="Times New Roman" w:hAnsi="Times New Roman" w:cs="Times New Roman"/>
          <w:sz w:val="24"/>
          <w:szCs w:val="24"/>
        </w:rPr>
      </w:pPr>
      <w:r w:rsidRPr="002861CF">
        <w:rPr>
          <w:rFonts w:ascii="Times New Roman" w:hAnsi="Times New Roman" w:cs="Times New Roman"/>
          <w:sz w:val="24"/>
          <w:szCs w:val="24"/>
        </w:rPr>
        <w:br/>
      </w:r>
    </w:p>
    <w:p w14:paraId="4D4C913B" w14:textId="3E1B603F" w:rsidR="0048781C" w:rsidRPr="002861CF" w:rsidRDefault="00947045" w:rsidP="00947045">
      <w:pPr>
        <w:pStyle w:val="Heading3"/>
        <w:spacing w:line="360" w:lineRule="auto"/>
        <w:rPr>
          <w:rFonts w:ascii="Times New Roman" w:hAnsi="Times New Roman" w:cs="Times New Roman"/>
          <w:sz w:val="24"/>
          <w:szCs w:val="24"/>
        </w:rPr>
      </w:pPr>
      <w:r w:rsidRPr="002861CF">
        <w:rPr>
          <w:rFonts w:ascii="Times New Roman" w:hAnsi="Times New Roman" w:cs="Times New Roman"/>
          <w:sz w:val="24"/>
          <w:szCs w:val="24"/>
        </w:rPr>
        <w:t>Advantages of the Project</w:t>
      </w:r>
    </w:p>
    <w:p w14:paraId="0D6C53C9" w14:textId="77777777" w:rsidR="0048781C" w:rsidRPr="002861CF" w:rsidRDefault="0048781C" w:rsidP="00947045">
      <w:pPr>
        <w:spacing w:line="360" w:lineRule="auto"/>
        <w:rPr>
          <w:rFonts w:ascii="Times New Roman" w:hAnsi="Times New Roman" w:cs="Times New Roman"/>
          <w:sz w:val="24"/>
          <w:szCs w:val="24"/>
        </w:rPr>
      </w:pPr>
      <w:r w:rsidRPr="002861CF">
        <w:rPr>
          <w:rFonts w:ascii="Times New Roman" w:hAnsi="Times New Roman" w:cs="Times New Roman"/>
          <w:sz w:val="24"/>
          <w:szCs w:val="24"/>
        </w:rPr>
        <w:t>Using this software, there are many advantages can achieve. However, few of them are mention as follows,</w:t>
      </w:r>
    </w:p>
    <w:p w14:paraId="0FD70736" w14:textId="49621473" w:rsidR="0048781C" w:rsidRPr="002861CF" w:rsidRDefault="0048781C" w:rsidP="00947045">
      <w:pPr>
        <w:pStyle w:val="ListParagraph"/>
        <w:numPr>
          <w:ilvl w:val="0"/>
          <w:numId w:val="18"/>
        </w:numPr>
        <w:spacing w:line="360" w:lineRule="auto"/>
        <w:rPr>
          <w:rFonts w:ascii="Times New Roman" w:hAnsi="Times New Roman" w:cs="Times New Roman"/>
          <w:sz w:val="24"/>
          <w:szCs w:val="24"/>
        </w:rPr>
      </w:pPr>
      <w:r w:rsidRPr="002861CF">
        <w:rPr>
          <w:rFonts w:ascii="Times New Roman" w:hAnsi="Times New Roman" w:cs="Times New Roman"/>
          <w:sz w:val="24"/>
          <w:szCs w:val="24"/>
        </w:rPr>
        <w:t>Using this software update to the new technologies (online food ordering).</w:t>
      </w:r>
    </w:p>
    <w:p w14:paraId="473C5724" w14:textId="77777777" w:rsidR="0048781C" w:rsidRPr="002861CF" w:rsidRDefault="0048781C" w:rsidP="00947045">
      <w:pPr>
        <w:pStyle w:val="ListParagraph"/>
        <w:numPr>
          <w:ilvl w:val="0"/>
          <w:numId w:val="14"/>
        </w:numPr>
        <w:spacing w:line="360" w:lineRule="auto"/>
        <w:rPr>
          <w:rFonts w:ascii="Times New Roman" w:hAnsi="Times New Roman" w:cs="Times New Roman"/>
          <w:sz w:val="24"/>
          <w:szCs w:val="24"/>
        </w:rPr>
      </w:pPr>
      <w:r w:rsidRPr="002861CF">
        <w:rPr>
          <w:rFonts w:ascii="Times New Roman" w:hAnsi="Times New Roman" w:cs="Times New Roman"/>
          <w:sz w:val="24"/>
          <w:szCs w:val="24"/>
        </w:rPr>
        <w:t>Save time: using technological system to do works can save time of manual process.</w:t>
      </w:r>
    </w:p>
    <w:p w14:paraId="70E7E694" w14:textId="77777777" w:rsidR="0048781C" w:rsidRPr="002861CF" w:rsidRDefault="0048781C" w:rsidP="00947045">
      <w:pPr>
        <w:pStyle w:val="ListParagraph"/>
        <w:numPr>
          <w:ilvl w:val="0"/>
          <w:numId w:val="14"/>
        </w:numPr>
        <w:spacing w:line="360" w:lineRule="auto"/>
        <w:rPr>
          <w:rFonts w:ascii="Times New Roman" w:hAnsi="Times New Roman" w:cs="Times New Roman"/>
          <w:sz w:val="24"/>
          <w:szCs w:val="24"/>
        </w:rPr>
      </w:pPr>
      <w:r w:rsidRPr="002861CF">
        <w:rPr>
          <w:rFonts w:ascii="Times New Roman" w:hAnsi="Times New Roman" w:cs="Times New Roman"/>
          <w:sz w:val="24"/>
          <w:szCs w:val="24"/>
        </w:rPr>
        <w:t>To supply foods according to customer needs: most of the time in manual process it is hard to recognize customer preferences because of that they cannot produce enough food for customer needs. On the other hand, sometime food can waste too.</w:t>
      </w:r>
    </w:p>
    <w:p w14:paraId="0B85A831" w14:textId="77777777" w:rsidR="0048781C" w:rsidRPr="002861CF" w:rsidRDefault="0048781C" w:rsidP="00947045">
      <w:pPr>
        <w:pStyle w:val="ListParagraph"/>
        <w:numPr>
          <w:ilvl w:val="0"/>
          <w:numId w:val="15"/>
        </w:numPr>
        <w:spacing w:line="360" w:lineRule="auto"/>
        <w:rPr>
          <w:rFonts w:ascii="Times New Roman" w:hAnsi="Times New Roman" w:cs="Times New Roman"/>
          <w:sz w:val="24"/>
          <w:szCs w:val="24"/>
        </w:rPr>
      </w:pPr>
      <w:r w:rsidRPr="002861CF">
        <w:rPr>
          <w:rFonts w:ascii="Times New Roman" w:hAnsi="Times New Roman" w:cs="Times New Roman"/>
          <w:sz w:val="24"/>
          <w:szCs w:val="24"/>
        </w:rPr>
        <w:t>Keep clear records: using a software we record every detail of the situation (quantity, no of orders, bill issuing). Therefore, that can understand the customer needs also it prevents continuous errors</w:t>
      </w:r>
    </w:p>
    <w:p w14:paraId="21920CFC" w14:textId="77777777" w:rsidR="0048781C" w:rsidRPr="002861CF" w:rsidRDefault="0048781C" w:rsidP="00947045">
      <w:pPr>
        <w:pStyle w:val="ListParagraph"/>
        <w:numPr>
          <w:ilvl w:val="0"/>
          <w:numId w:val="16"/>
        </w:numPr>
        <w:spacing w:line="360" w:lineRule="auto"/>
        <w:rPr>
          <w:rFonts w:ascii="Times New Roman" w:hAnsi="Times New Roman" w:cs="Times New Roman"/>
          <w:sz w:val="24"/>
          <w:szCs w:val="24"/>
        </w:rPr>
      </w:pPr>
      <w:r w:rsidRPr="002861CF">
        <w:rPr>
          <w:rFonts w:ascii="Times New Roman" w:hAnsi="Times New Roman" w:cs="Times New Roman"/>
          <w:sz w:val="24"/>
          <w:szCs w:val="24"/>
        </w:rPr>
        <w:t>Gain customer trust: keeping records of every order, also providing a token for every order. It provides customer secure feeling also providing review option they can read reviews about products.</w:t>
      </w:r>
    </w:p>
    <w:p w14:paraId="7B08E753" w14:textId="77777777" w:rsidR="0048781C" w:rsidRPr="002861CF" w:rsidRDefault="0048781C" w:rsidP="00947045">
      <w:pPr>
        <w:pStyle w:val="ListParagraph"/>
        <w:numPr>
          <w:ilvl w:val="0"/>
          <w:numId w:val="16"/>
        </w:numPr>
        <w:spacing w:line="360" w:lineRule="auto"/>
        <w:rPr>
          <w:rFonts w:ascii="Times New Roman" w:hAnsi="Times New Roman" w:cs="Times New Roman"/>
          <w:sz w:val="24"/>
          <w:szCs w:val="24"/>
        </w:rPr>
      </w:pPr>
      <w:r w:rsidRPr="002861CF">
        <w:rPr>
          <w:rFonts w:ascii="Times New Roman" w:hAnsi="Times New Roman" w:cs="Times New Roman"/>
          <w:sz w:val="24"/>
          <w:szCs w:val="24"/>
        </w:rPr>
        <w:t xml:space="preserve">High productivity: using software can save time, reduce unnecessary staff, also it can reduce food wasting and reduce unnecessary cost. </w:t>
      </w:r>
    </w:p>
    <w:p w14:paraId="1F9F5BCE" w14:textId="77777777" w:rsidR="0048781C" w:rsidRPr="002861CF" w:rsidRDefault="0048781C" w:rsidP="00947045">
      <w:pPr>
        <w:pStyle w:val="ListParagraph"/>
        <w:numPr>
          <w:ilvl w:val="0"/>
          <w:numId w:val="17"/>
        </w:numPr>
        <w:spacing w:line="360" w:lineRule="auto"/>
        <w:rPr>
          <w:rFonts w:ascii="Times New Roman" w:hAnsi="Times New Roman" w:cs="Times New Roman"/>
          <w:sz w:val="24"/>
          <w:szCs w:val="24"/>
        </w:rPr>
      </w:pPr>
      <w:r w:rsidRPr="002861CF">
        <w:rPr>
          <w:rFonts w:ascii="Times New Roman" w:hAnsi="Times New Roman" w:cs="Times New Roman"/>
          <w:sz w:val="24"/>
          <w:szCs w:val="24"/>
        </w:rPr>
        <w:t xml:space="preserve">Easy to develop business: having </w:t>
      </w:r>
      <w:proofErr w:type="gramStart"/>
      <w:r w:rsidRPr="002861CF">
        <w:rPr>
          <w:rFonts w:ascii="Times New Roman" w:hAnsi="Times New Roman" w:cs="Times New Roman"/>
          <w:sz w:val="24"/>
          <w:szCs w:val="24"/>
        </w:rPr>
        <w:t>clear</w:t>
      </w:r>
      <w:proofErr w:type="gramEnd"/>
      <w:r w:rsidRPr="002861CF">
        <w:rPr>
          <w:rFonts w:ascii="Times New Roman" w:hAnsi="Times New Roman" w:cs="Times New Roman"/>
          <w:sz w:val="24"/>
          <w:szCs w:val="24"/>
        </w:rPr>
        <w:t xml:space="preserve"> understand about system helps to easily plan the future too. also review option give clear idea about user opinions therefore they can develop their future-plans correcting errors </w:t>
      </w:r>
    </w:p>
    <w:p w14:paraId="314DDEB7" w14:textId="711BA9C3" w:rsidR="0099584C" w:rsidRPr="002861CF" w:rsidRDefault="00947045" w:rsidP="00947045">
      <w:pPr>
        <w:spacing w:line="360" w:lineRule="auto"/>
        <w:rPr>
          <w:rFonts w:ascii="Times New Roman" w:hAnsi="Times New Roman" w:cs="Times New Roman"/>
          <w:sz w:val="24"/>
          <w:szCs w:val="24"/>
        </w:rPr>
      </w:pPr>
      <w:r w:rsidRPr="002861CF">
        <w:rPr>
          <w:rFonts w:ascii="Times New Roman" w:hAnsi="Times New Roman" w:cs="Times New Roman"/>
          <w:sz w:val="24"/>
          <w:szCs w:val="24"/>
        </w:rPr>
        <w:br/>
      </w:r>
    </w:p>
    <w:p w14:paraId="1365D180" w14:textId="77777777" w:rsidR="0099584C" w:rsidRPr="002861CF" w:rsidRDefault="00947045" w:rsidP="00947045">
      <w:pPr>
        <w:pStyle w:val="Heading3"/>
        <w:spacing w:line="360" w:lineRule="auto"/>
        <w:rPr>
          <w:rFonts w:ascii="Times New Roman" w:hAnsi="Times New Roman" w:cs="Times New Roman"/>
          <w:sz w:val="24"/>
          <w:szCs w:val="24"/>
        </w:rPr>
      </w:pPr>
      <w:r w:rsidRPr="002861CF">
        <w:rPr>
          <w:rFonts w:ascii="Times New Roman" w:hAnsi="Times New Roman" w:cs="Times New Roman"/>
          <w:sz w:val="24"/>
          <w:szCs w:val="24"/>
        </w:rPr>
        <w:t>Benefits of the Project</w:t>
      </w:r>
    </w:p>
    <w:p w14:paraId="3461269D" w14:textId="0DC9EF86" w:rsidR="0048781C" w:rsidRPr="002861CF" w:rsidRDefault="00947045" w:rsidP="00947045">
      <w:pPr>
        <w:spacing w:line="360" w:lineRule="auto"/>
        <w:rPr>
          <w:rFonts w:ascii="Times New Roman" w:hAnsi="Times New Roman" w:cs="Times New Roman"/>
          <w:sz w:val="24"/>
          <w:szCs w:val="24"/>
        </w:rPr>
      </w:pPr>
      <w:r w:rsidRPr="002861CF">
        <w:rPr>
          <w:rFonts w:ascii="Times New Roman" w:hAnsi="Times New Roman" w:cs="Times New Roman"/>
          <w:sz w:val="24"/>
          <w:szCs w:val="24"/>
        </w:rPr>
        <w:br/>
      </w:r>
      <w:r w:rsidR="0048781C" w:rsidRPr="002861CF">
        <w:rPr>
          <w:rFonts w:ascii="Times New Roman" w:hAnsi="Times New Roman" w:cs="Times New Roman"/>
          <w:sz w:val="24"/>
          <w:szCs w:val="24"/>
        </w:rPr>
        <w:t xml:space="preserve">Doing this project, there are lots of goals can achieve. Some of them are, it gives a clear experience about work environment, stress management, time management. Also, it is a better medium to develop programming skills and new door to work with new software </w:t>
      </w:r>
      <w:r w:rsidR="002861CF">
        <w:rPr>
          <w:rFonts w:ascii="Times New Roman" w:hAnsi="Times New Roman" w:cs="Times New Roman"/>
          <w:sz w:val="24"/>
          <w:szCs w:val="24"/>
        </w:rPr>
        <w:t>(</w:t>
      </w:r>
      <w:proofErr w:type="spellStart"/>
      <w:r w:rsidR="002861CF">
        <w:rPr>
          <w:rFonts w:ascii="Times New Roman" w:hAnsi="Times New Roman" w:cs="Times New Roman"/>
          <w:sz w:val="24"/>
          <w:szCs w:val="24"/>
        </w:rPr>
        <w:t>Xampp</w:t>
      </w:r>
      <w:proofErr w:type="spellEnd"/>
      <w:r w:rsidR="002861CF">
        <w:rPr>
          <w:rFonts w:ascii="Times New Roman" w:hAnsi="Times New Roman" w:cs="Times New Roman"/>
          <w:sz w:val="24"/>
          <w:szCs w:val="24"/>
        </w:rPr>
        <w:t xml:space="preserve">, </w:t>
      </w:r>
      <w:proofErr w:type="spellStart"/>
      <w:r w:rsidR="002861CF">
        <w:rPr>
          <w:rFonts w:ascii="Times New Roman" w:hAnsi="Times New Roman" w:cs="Times New Roman"/>
          <w:sz w:val="24"/>
          <w:szCs w:val="24"/>
        </w:rPr>
        <w:t>VScode</w:t>
      </w:r>
      <w:proofErr w:type="spellEnd"/>
      <w:r w:rsidR="002861CF">
        <w:rPr>
          <w:rFonts w:ascii="Times New Roman" w:hAnsi="Times New Roman" w:cs="Times New Roman"/>
          <w:sz w:val="24"/>
          <w:szCs w:val="24"/>
        </w:rPr>
        <w:t xml:space="preserve">, </w:t>
      </w:r>
      <w:proofErr w:type="spellStart"/>
      <w:proofErr w:type="gramStart"/>
      <w:r w:rsidR="002861CF">
        <w:rPr>
          <w:rFonts w:ascii="Times New Roman" w:hAnsi="Times New Roman" w:cs="Times New Roman"/>
          <w:sz w:val="24"/>
          <w:szCs w:val="24"/>
        </w:rPr>
        <w:t>Github</w:t>
      </w:r>
      <w:proofErr w:type="spellEnd"/>
      <w:r w:rsidR="002861CF">
        <w:rPr>
          <w:rFonts w:ascii="Times New Roman" w:hAnsi="Times New Roman" w:cs="Times New Roman"/>
          <w:sz w:val="24"/>
          <w:szCs w:val="24"/>
        </w:rPr>
        <w:t>..</w:t>
      </w:r>
      <w:proofErr w:type="gramEnd"/>
      <w:r w:rsidR="002861CF">
        <w:rPr>
          <w:rFonts w:ascii="Times New Roman" w:hAnsi="Times New Roman" w:cs="Times New Roman"/>
          <w:sz w:val="24"/>
          <w:szCs w:val="24"/>
        </w:rPr>
        <w:t>)</w:t>
      </w:r>
      <w:r w:rsidR="0048781C" w:rsidRPr="002861CF">
        <w:rPr>
          <w:rFonts w:ascii="Times New Roman" w:hAnsi="Times New Roman" w:cs="Times New Roman"/>
          <w:sz w:val="24"/>
          <w:szCs w:val="24"/>
        </w:rPr>
        <w:t>as future developers. Also, it develops team skills, leadership qualities too. It gives clear idea about SDLC and how to work within a frame. And working with a real customer teaches how to work with non-technical person, what are the key aspects we should focus. It gives idea about what should focus and not, and gives a training to work with parallelly.</w:t>
      </w:r>
    </w:p>
    <w:p w14:paraId="0E1323B7" w14:textId="77777777" w:rsidR="0048781C" w:rsidRPr="002861CF" w:rsidRDefault="0048781C" w:rsidP="00947045">
      <w:pPr>
        <w:spacing w:line="360" w:lineRule="auto"/>
        <w:rPr>
          <w:rFonts w:ascii="Times New Roman" w:hAnsi="Times New Roman" w:cs="Times New Roman"/>
          <w:sz w:val="24"/>
          <w:szCs w:val="24"/>
        </w:rPr>
      </w:pPr>
    </w:p>
    <w:p w14:paraId="0F4DCC52" w14:textId="77777777" w:rsidR="0048781C" w:rsidRPr="002861CF" w:rsidRDefault="0048781C" w:rsidP="00947045">
      <w:pPr>
        <w:spacing w:line="360" w:lineRule="auto"/>
        <w:rPr>
          <w:rFonts w:ascii="Times New Roman" w:hAnsi="Times New Roman" w:cs="Times New Roman"/>
          <w:sz w:val="24"/>
          <w:szCs w:val="24"/>
        </w:rPr>
      </w:pPr>
      <w:r w:rsidRPr="002861CF">
        <w:rPr>
          <w:rFonts w:ascii="Times New Roman" w:hAnsi="Times New Roman" w:cs="Times New Roman"/>
          <w:sz w:val="24"/>
          <w:szCs w:val="24"/>
        </w:rPr>
        <w:br w:type="page"/>
      </w:r>
    </w:p>
    <w:p w14:paraId="36A4190A" w14:textId="77777777" w:rsidR="0048781C" w:rsidRPr="002861CF" w:rsidRDefault="0048781C" w:rsidP="00947045">
      <w:pPr>
        <w:spacing w:line="360" w:lineRule="auto"/>
        <w:rPr>
          <w:rFonts w:ascii="Times New Roman" w:hAnsi="Times New Roman" w:cs="Times New Roman"/>
          <w:sz w:val="24"/>
          <w:szCs w:val="24"/>
        </w:rPr>
      </w:pPr>
    </w:p>
    <w:p w14:paraId="4422C5C2" w14:textId="506177C3" w:rsidR="0099584C" w:rsidRPr="002861CF" w:rsidRDefault="0099584C" w:rsidP="00947045">
      <w:pPr>
        <w:spacing w:line="360" w:lineRule="auto"/>
        <w:rPr>
          <w:rFonts w:ascii="Times New Roman" w:hAnsi="Times New Roman" w:cs="Times New Roman"/>
          <w:sz w:val="24"/>
          <w:szCs w:val="24"/>
        </w:rPr>
      </w:pPr>
    </w:p>
    <w:p w14:paraId="3C29B3D4" w14:textId="2E8560D3" w:rsidR="0099584C" w:rsidRPr="002861CF" w:rsidRDefault="0099584C" w:rsidP="00947045">
      <w:pPr>
        <w:spacing w:line="360" w:lineRule="auto"/>
        <w:rPr>
          <w:rFonts w:ascii="Times New Roman" w:hAnsi="Times New Roman" w:cs="Times New Roman"/>
          <w:sz w:val="24"/>
          <w:szCs w:val="24"/>
        </w:rPr>
      </w:pPr>
    </w:p>
    <w:sectPr w:rsidR="0099584C" w:rsidRPr="002861CF" w:rsidSect="00E6380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315830"/>
    <w:multiLevelType w:val="hybridMultilevel"/>
    <w:tmpl w:val="E6807134"/>
    <w:lvl w:ilvl="0" w:tplc="F0F4881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47252B"/>
    <w:multiLevelType w:val="hybridMultilevel"/>
    <w:tmpl w:val="38849FFE"/>
    <w:lvl w:ilvl="0" w:tplc="F0F4881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4D47D7"/>
    <w:multiLevelType w:val="hybridMultilevel"/>
    <w:tmpl w:val="6F58E182"/>
    <w:lvl w:ilvl="0" w:tplc="F0F4881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8B1BEC"/>
    <w:multiLevelType w:val="hybridMultilevel"/>
    <w:tmpl w:val="D7D005F2"/>
    <w:lvl w:ilvl="0" w:tplc="F0F4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75958"/>
    <w:multiLevelType w:val="hybridMultilevel"/>
    <w:tmpl w:val="9108506E"/>
    <w:lvl w:ilvl="0" w:tplc="F0F4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13728B"/>
    <w:multiLevelType w:val="hybridMultilevel"/>
    <w:tmpl w:val="1A162170"/>
    <w:lvl w:ilvl="0" w:tplc="F0F4881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871C86"/>
    <w:multiLevelType w:val="hybridMultilevel"/>
    <w:tmpl w:val="F8D0006C"/>
    <w:lvl w:ilvl="0" w:tplc="F0F4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C575B2"/>
    <w:multiLevelType w:val="hybridMultilevel"/>
    <w:tmpl w:val="3F367E1A"/>
    <w:lvl w:ilvl="0" w:tplc="F0F488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D33B0"/>
    <w:multiLevelType w:val="hybridMultilevel"/>
    <w:tmpl w:val="B8866994"/>
    <w:lvl w:ilvl="0" w:tplc="F0F4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397533">
    <w:abstractNumId w:val="8"/>
  </w:num>
  <w:num w:numId="2" w16cid:durableId="1458259712">
    <w:abstractNumId w:val="6"/>
  </w:num>
  <w:num w:numId="3" w16cid:durableId="1109933063">
    <w:abstractNumId w:val="5"/>
  </w:num>
  <w:num w:numId="4" w16cid:durableId="2072923090">
    <w:abstractNumId w:val="4"/>
  </w:num>
  <w:num w:numId="5" w16cid:durableId="1211072427">
    <w:abstractNumId w:val="7"/>
  </w:num>
  <w:num w:numId="6" w16cid:durableId="133259199">
    <w:abstractNumId w:val="3"/>
  </w:num>
  <w:num w:numId="7" w16cid:durableId="18513163">
    <w:abstractNumId w:val="2"/>
  </w:num>
  <w:num w:numId="8" w16cid:durableId="2134976493">
    <w:abstractNumId w:val="1"/>
  </w:num>
  <w:num w:numId="9" w16cid:durableId="2135708816">
    <w:abstractNumId w:val="0"/>
  </w:num>
  <w:num w:numId="10" w16cid:durableId="1340696464">
    <w:abstractNumId w:val="14"/>
  </w:num>
  <w:num w:numId="11" w16cid:durableId="1862619178">
    <w:abstractNumId w:val="9"/>
  </w:num>
  <w:num w:numId="12" w16cid:durableId="1036196816">
    <w:abstractNumId w:val="10"/>
  </w:num>
  <w:num w:numId="13" w16cid:durableId="1835222662">
    <w:abstractNumId w:val="11"/>
  </w:num>
  <w:num w:numId="14" w16cid:durableId="881526015">
    <w:abstractNumId w:val="16"/>
  </w:num>
  <w:num w:numId="15" w16cid:durableId="1357079630">
    <w:abstractNumId w:val="15"/>
  </w:num>
  <w:num w:numId="16" w16cid:durableId="1489662892">
    <w:abstractNumId w:val="17"/>
  </w:num>
  <w:num w:numId="17" w16cid:durableId="2027557432">
    <w:abstractNumId w:val="12"/>
  </w:num>
  <w:num w:numId="18" w16cid:durableId="10840616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7643"/>
    <w:rsid w:val="000D314D"/>
    <w:rsid w:val="0015074B"/>
    <w:rsid w:val="002861CF"/>
    <w:rsid w:val="0029639D"/>
    <w:rsid w:val="00326F90"/>
    <w:rsid w:val="003B1A12"/>
    <w:rsid w:val="0041540A"/>
    <w:rsid w:val="0048781C"/>
    <w:rsid w:val="004A29D3"/>
    <w:rsid w:val="00620CAA"/>
    <w:rsid w:val="006520F6"/>
    <w:rsid w:val="008E47A8"/>
    <w:rsid w:val="0091220C"/>
    <w:rsid w:val="00947045"/>
    <w:rsid w:val="0099584C"/>
    <w:rsid w:val="00AA1D8D"/>
    <w:rsid w:val="00B47730"/>
    <w:rsid w:val="00B96BE0"/>
    <w:rsid w:val="00CB0664"/>
    <w:rsid w:val="00E255E2"/>
    <w:rsid w:val="00E63804"/>
    <w:rsid w:val="00F347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92DE4"/>
  <w14:defaultImageDpi w14:val="300"/>
  <w15:docId w15:val="{A7A20DC4-BE95-492E-B14C-BFC070F1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608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Amada Kalubowila</cp:lastModifiedBy>
  <cp:revision>4</cp:revision>
  <dcterms:created xsi:type="dcterms:W3CDTF">2024-03-01T16:08:00Z</dcterms:created>
  <dcterms:modified xsi:type="dcterms:W3CDTF">2024-03-02T01:57:00Z</dcterms:modified>
  <cp:category/>
</cp:coreProperties>
</file>